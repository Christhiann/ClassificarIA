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Currículo – Desenvolvedor Full Stack</w:t>
      </w:r>
    </w:p>
    <w:p>
      <w:r>
        <w:t>Nome: João Silva</w:t>
      </w:r>
    </w:p>
    <w:p>
      <w:r>
        <w:t>Telefone: (11) 99999-9999</w:t>
      </w:r>
    </w:p>
    <w:p>
      <w:r>
        <w:t>E-mail: joaosilva@email.com</w:t>
      </w:r>
    </w:p>
    <w:p>
      <w:r>
        <w:t>LinkedIn: linkedin.com/in/joaosilva</w:t>
      </w:r>
    </w:p>
    <w:p>
      <w:r>
        <w:t>GitHub: github.com/joaosilva</w:t>
      </w:r>
    </w:p>
    <w:p>
      <w:r>
        <w:t>Portfólio: joaosilva.dev</w:t>
      </w:r>
    </w:p>
    <w:p>
      <w:r>
        <w:t>Localização: São Paulo – SP</w:t>
      </w:r>
    </w:p>
    <w:p>
      <w:pPr>
        <w:pStyle w:val="Heading1"/>
      </w:pPr>
      <w:r>
        <w:t>🎯 Objetivo</w:t>
      </w:r>
    </w:p>
    <w:p>
      <w:r>
        <w:t>Atuar como Desenvolvedor Full Stack, contribuindo com soluções escaláveis e de alta performance, utilizando as melhores práticas de desenvolvimento front-end e back-end.</w:t>
      </w:r>
    </w:p>
    <w:p>
      <w:pPr>
        <w:pStyle w:val="Heading1"/>
      </w:pPr>
      <w:r>
        <w:t>🧠 Resumo Profissional</w:t>
      </w:r>
    </w:p>
    <w:p>
      <w:r>
        <w:t>Desenvolvedor Full Stack com mais de 3 anos de experiência em projetos web e mobile. Domínio em JavaScript, React, Node.js, Express, PostgreSQL e MongoDB. Experiência com metodologias ágeis, versionamento com Git e deploy em serviços como Vercel, Netlify e AWS. Perfil analítico, colaborativo e focado em entregar valor real ao usuário.</w:t>
      </w:r>
    </w:p>
    <w:p>
      <w:pPr>
        <w:pStyle w:val="Heading1"/>
      </w:pPr>
      <w:r>
        <w:t>💻 Habilidades Técnicas</w:t>
      </w:r>
    </w:p>
    <w:p>
      <w:r>
        <w:t>Front-End:</w:t>
        <w:br/>
        <w:t>- HTML5, CSS3, JavaScript (ES6+)</w:t>
        <w:br/>
        <w:t>- React, Next.js, Vue.js</w:t>
        <w:br/>
        <w:t>- Tailwind CSS, Bootstrap, Sass</w:t>
        <w:br/>
        <w:t>- Figma (UI), Responsividade e Acessibilidade</w:t>
      </w:r>
    </w:p>
    <w:p>
      <w:r>
        <w:t>Back-End:</w:t>
        <w:br/>
        <w:t>- Node.js, Express, NestJS</w:t>
        <w:br/>
        <w:t>- Python (Flask/Django)</w:t>
        <w:br/>
        <w:t>- PHP (Laravel básico)</w:t>
      </w:r>
    </w:p>
    <w:p>
      <w:r>
        <w:t>Banco de Dados:</w:t>
        <w:br/>
        <w:t>- PostgreSQL, MySQL, MongoDB</w:t>
        <w:br/>
        <w:t>- Prisma, Sequelize, Mongoose</w:t>
      </w:r>
    </w:p>
    <w:p>
      <w:r>
        <w:t>Ferramentas e DevOps:</w:t>
        <w:br/>
        <w:t>- Git, GitHub, GitLab</w:t>
        <w:br/>
        <w:t>- Docker, Docker Compose</w:t>
        <w:br/>
        <w:t>- CI/CD (GitHub Actions, Vercel, Heroku)</w:t>
        <w:br/>
        <w:t>- RESTful API, GraphQL</w:t>
        <w:br/>
        <w:t>- Postman, Swagger</w:t>
      </w:r>
    </w:p>
    <w:p>
      <w:r>
        <w:t>Outros:</w:t>
        <w:br/>
        <w:t>- Scrum, Kanban (Jira, Trello)</w:t>
        <w:br/>
        <w:t>- Testes (Jest, Cypress, Supertest)</w:t>
        <w:br/>
        <w:t>- Autenticação JWT, OAuth</w:t>
      </w:r>
    </w:p>
    <w:p>
      <w:pPr>
        <w:pStyle w:val="Heading1"/>
      </w:pPr>
      <w:r>
        <w:t>📚 Formação Acadêmica</w:t>
      </w:r>
    </w:p>
    <w:p>
      <w:r>
        <w:t>Bacharelado em Engenharia de Software</w:t>
        <w:br/>
        <w:t>Centro Universitário Dom Bosco – São Luís, MA</w:t>
        <w:br/>
        <w:t>Conclusão: Dez/2025</w:t>
      </w:r>
    </w:p>
    <w:p>
      <w:pPr>
        <w:pStyle w:val="Heading1"/>
      </w:pPr>
      <w:r>
        <w:t>🧪 Experiência Profissional</w:t>
      </w:r>
    </w:p>
    <w:p>
      <w:r>
        <w:t>Desenvolvedor Full Stack | Freelancer</w:t>
        <w:br/>
        <w:t>Jan 2023 – Atual</w:t>
        <w:br/>
        <w:t>- Criação de sites institucionais e e-commerces responsivos usando React e Node.js.</w:t>
        <w:br/>
        <w:t>- Integração com APIs de pagamento (Stripe, MercadoPago).</w:t>
        <w:br/>
        <w:t>- Criação de dashboards administrativos com autenticação e CRUD completo.</w:t>
        <w:br/>
        <w:t>- Publicação e manutenção de projetos no Vercel, Netlify e AWS.</w:t>
      </w:r>
    </w:p>
    <w:p>
      <w:r>
        <w:t>Estagiário em Desenvolvimento Web | Empresa X</w:t>
        <w:br/>
        <w:t>Jul 2022 – Dez 2022</w:t>
        <w:br/>
        <w:t>- Participação na construção de um sistema interno com React + Express + PostgreSQL.</w:t>
        <w:br/>
        <w:t>- Contribuição com testes unitários e correções de bugs.</w:t>
        <w:br/>
        <w:t>- Documentação de rotas de API com Swagger.</w:t>
      </w:r>
    </w:p>
    <w:p>
      <w:pPr>
        <w:pStyle w:val="Heading1"/>
      </w:pPr>
      <w:r>
        <w:t>🧩 Projetos Destacados</w:t>
      </w:r>
    </w:p>
    <w:p>
      <w:r>
        <w:t>Finance Control App</w:t>
        <w:br/>
        <w:t>App de controle financeiro com login, relatórios e categorização de despesas.</w:t>
        <w:br/>
        <w:t>Stack: React Native, Expo, AsyncStorage, Node.js.</w:t>
      </w:r>
    </w:p>
    <w:p>
      <w:r>
        <w:t>Plataforma de Cursos Online</w:t>
        <w:br/>
        <w:t>Sistema completo com painel de administração, upload de vídeo/aulas e área de alunos.</w:t>
        <w:br/>
        <w:t>Stack: Next.js, MongoDB, Stripe, JWT.</w:t>
      </w:r>
    </w:p>
    <w:p>
      <w:r>
        <w:t>Bot de Automação no WhatsApp</w:t>
        <w:br/>
        <w:t>Automatização de notificações de pedidos em tempo real para uma loja de delivery.</w:t>
        <w:br/>
        <w:t>Stack: Node.js, Puppeteer, Twilio API.</w:t>
      </w:r>
    </w:p>
    <w:p>
      <w:pPr>
        <w:pStyle w:val="Heading1"/>
      </w:pPr>
      <w:r>
        <w:t>🗣️ Idiomas</w:t>
      </w:r>
    </w:p>
    <w:p>
      <w:r>
        <w:t>Português: Nativo</w:t>
        <w:br/>
        <w:t>Inglês: Intermediário (leitura técnica e documentação)</w:t>
      </w:r>
    </w:p>
    <w:p>
      <w:pPr>
        <w:pStyle w:val="Heading1"/>
      </w:pPr>
      <w:r>
        <w:t>📎 Certificações</w:t>
      </w:r>
    </w:p>
    <w:p>
      <w:r>
        <w:t>- Certificado Full Stack Developer – Origamid</w:t>
        <w:br/>
        <w:t>- JavaScript Moderno – Rocketseat</w:t>
        <w:br/>
        <w:t>- Node.js e MongoDB – Udemy</w:t>
        <w:br/>
        <w:t>- Git e GitHub na Prática – Alura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